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Visio VSS to VSSX Converter Macro - Fixed Version</w:t>
      </w:r>
    </w:p>
    <w:p>
      <w:r>
        <w:br/>
        <w:t>This macro allows the user to select a folder containing .VSS files and converts each one into a .VSSX (macro-free) file by removing VBA code and saving in the updated format. This version includes the fix for the run-time error 438 by replacing the unsupported 'OpenEx' method with 'Open'.</w:t>
        <w:br/>
      </w:r>
    </w:p>
    <w:p>
      <w:r>
        <w:br/>
        <w:t>Sub ConvertVSS_To_VSSX()</w:t>
        <w:br/>
        <w:t xml:space="preserve">    Dim sourceFolder As String</w:t>
        <w:br/>
        <w:t xml:space="preserve">    Dim outputFolder As String</w:t>
        <w:br/>
        <w:t xml:space="preserve">    Dim fileName As String</w:t>
        <w:br/>
        <w:t xml:space="preserve">    Dim fullPath As String</w:t>
        <w:br/>
        <w:t xml:space="preserve">    Dim visApp As Visio.Application</w:t>
        <w:br/>
        <w:t xml:space="preserve">    Dim visDoc As Visio.Document</w:t>
        <w:br/>
        <w:br/>
        <w:t xml:space="preserve">    ' Prompt user to select source folder</w:t>
        <w:br/>
        <w:t xml:space="preserve">    sourceFolder = GetFolder("Select folder with .VSS files")</w:t>
        <w:br/>
        <w:t xml:space="preserve">    If sourceFolder = "" Then Exit Sub</w:t>
        <w:br/>
        <w:br/>
        <w:t xml:space="preserve">    ' Prompt user to select output folder</w:t>
        <w:br/>
        <w:t xml:space="preserve">    outputFolder = GetFolder("Select output folder for .VSSX files")</w:t>
        <w:br/>
        <w:t xml:space="preserve">    If outputFolder = "" Then Exit Sub</w:t>
        <w:br/>
        <w:br/>
        <w:t xml:space="preserve">    Set visApp = Application</w:t>
        <w:br/>
        <w:t xml:space="preserve">    fileName = Dir(sourceFolder &amp; "\*.vss")</w:t>
        <w:br/>
        <w:t xml:space="preserve">    </w:t>
        <w:br/>
        <w:t xml:space="preserve">    Do While fileName &lt;&gt; ""</w:t>
        <w:br/>
        <w:t xml:space="preserve">        fullPath = sourceFolder &amp; "\" &amp; fileName</w:t>
        <w:br/>
        <w:t xml:space="preserve">        Set visDoc = visApp.Documents.Open(fullPath)</w:t>
        <w:br/>
        <w:t xml:space="preserve">        visDoc.Windows(1).Visible = False</w:t>
        <w:br/>
        <w:br/>
        <w:t xml:space="preserve">        ' Remove VBA if present</w:t>
        <w:br/>
        <w:t xml:space="preserve">        On Error Resume Next</w:t>
        <w:br/>
        <w:t xml:space="preserve">        Dim vbComp As Object</w:t>
        <w:br/>
        <w:t xml:space="preserve">        For Each vbComp In visDoc.VBProject.VBComponents</w:t>
        <w:br/>
        <w:t xml:space="preserve">            visDoc.VBProject.VBComponents.Remove vbComp</w:t>
        <w:br/>
        <w:t xml:space="preserve">        Next vbComp</w:t>
        <w:br/>
        <w:t xml:space="preserve">        On Error GoTo 0</w:t>
        <w:br/>
        <w:br/>
        <w:t xml:space="preserve">        ' Save as VSSX</w:t>
        <w:br/>
        <w:t xml:space="preserve">        visDoc.SaveAs outputFolder &amp; "\" &amp; Replace(fileName, ".vss", ".vssx")</w:t>
        <w:br/>
        <w:t xml:space="preserve">        visDoc.Close</w:t>
        <w:br/>
        <w:t xml:space="preserve">        fileName = Dir</w:t>
        <w:br/>
        <w:t xml:space="preserve">    Loop</w:t>
        <w:br/>
        <w:br/>
        <w:t xml:space="preserve">    MsgBox "Conversion complete."</w:t>
        <w:br/>
        <w:t>End Sub</w:t>
        <w:br/>
        <w:br/>
        <w:t>Function GetFolder(prompt As String) As String</w:t>
        <w:br/>
        <w:t xml:space="preserve">    Dim shellApp As Object</w:t>
        <w:br/>
        <w:t xml:space="preserve">    Set shellApp = CreateObject("Shell.Application")</w:t>
        <w:br/>
        <w:t xml:space="preserve">    Dim folder As Object</w:t>
        <w:br/>
        <w:t xml:space="preserve">    Set folder = shellApp.BrowseForFolder(0, prompt, 0, 0)</w:t>
        <w:br/>
        <w:t xml:space="preserve">    If Not folder Is Nothing Then</w:t>
        <w:br/>
        <w:t xml:space="preserve">        GetFolder = folder.Self.Path</w:t>
        <w:br/>
        <w:t xml:space="preserve">    Else</w:t>
        <w:br/>
        <w:t xml:space="preserve">        GetFolder = ""</w:t>
        <w:br/>
        <w:t xml:space="preserve">    End If</w:t>
        <w:br/>
        <w:t>End Function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