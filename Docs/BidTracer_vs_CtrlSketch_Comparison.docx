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BidTracer Engineering Module vs. CtrlSketch</w:t>
      </w:r>
    </w:p>
    <w:p>
      <w:r>
        <w:t>BidTracer Engineering Module vs. CtrlSketch Comparison</w:t>
      </w:r>
    </w:p>
    <w:p>
      <w:r>
        <w:t>[Full comparison content goes here: comparison of drawing tools, part management, collaboration, UI, workflows, and use cases.]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