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BidTracer Pricing Summary</w:t>
      </w:r>
    </w:p>
    <w:p>
      <w:r>
        <w:t>Pricing Overview:</w:t>
      </w:r>
    </w:p>
    <w:p>
      <w:r>
        <w:br/>
        <w:t>| User Tier        | Monthly Cost per User | Features Included                                                                 |</w:t>
        <w:br/>
        <w:t>|------------------|------------------------|------------------------------------------------------------------------------------|</w:t>
        <w:br/>
        <w:t>| 2–10 Users       | Starting at $60        | - Unlimited storage</w:t>
        <w:br/>
        <w:t>- Access to all modules</w:t>
        <w:br/>
        <w:t>- Full mobile access</w:t>
        <w:br/>
        <w:t>- Start-up and training fees apply |</w:t>
        <w:br/>
        <w:t>| 11–20 Users      | Starting at $57        | - All features above</w:t>
        <w:br/>
        <w:t>- Limited free customizations</w:t>
        <w:br/>
        <w:t>- Start-up and training fees apply |</w:t>
        <w:br/>
        <w:t>| 20+ Users        | Contact for pricing    | - All features above</w:t>
        <w:br/>
        <w:t>- Limited free customizations</w:t>
        <w:br/>
        <w:t>- Start-up and training fees apply |</w:t>
        <w:br/>
      </w:r>
    </w:p>
    <w:p>
      <w:r>
        <w:t>All plans include full access to BidTracer’s modules such as estimating, engineering, CRM, project management, and mobile tools. The platform offers unlimited data storage and is accessible via modern browsers and mobile devices.</w:t>
      </w:r>
    </w:p>
    <w:p>
      <w:r>
        <w:t>For organizations with over 20 users, pricing is customized based on specific needs and may include additional services or integrations.</w:t>
      </w:r>
    </w:p>
    <w:p>
      <w:r>
        <w:t>To obtain a detailed quote or schedule a demo, contact BidTracer at 888-708-0921 or visit:</w:t>
      </w:r>
    </w:p>
    <w:p>
      <w:r>
        <w:t>https://www.bidtracer.com/pricing.html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