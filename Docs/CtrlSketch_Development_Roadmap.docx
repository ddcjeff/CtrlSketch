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C10F" w14:textId="77777777" w:rsidR="00DD1849" w:rsidRDefault="00000000">
      <w:pPr>
        <w:pStyle w:val="Title"/>
      </w:pPr>
      <w:r>
        <w:t>CtrlSketch Pro Development Roadmap</w:t>
      </w:r>
    </w:p>
    <w:p w14:paraId="10333C83" w14:textId="77777777" w:rsidR="00DD1849" w:rsidRDefault="00000000">
      <w:pPr>
        <w:pStyle w:val="Heading1"/>
      </w:pPr>
      <w:r>
        <w:t>🧱 PHASE 1: The Solid Core</w:t>
      </w:r>
    </w:p>
    <w:p w14:paraId="18A51BD3" w14:textId="77777777" w:rsidR="00DD1849" w:rsidRDefault="00000000">
      <w:r>
        <w:t>Goals: Bulletproof the canvas engine — everything testable, no fluff.</w:t>
      </w:r>
    </w:p>
    <w:p w14:paraId="112923E7" w14:textId="77777777" w:rsidR="00DD1849" w:rsidRDefault="00000000">
      <w:r>
        <w:br/>
        <w:t>Must-Haves:</w:t>
      </w:r>
      <w:r>
        <w:br/>
        <w:t>- Full Tailwind styling enabled</w:t>
      </w:r>
      <w:r>
        <w:br/>
        <w:t>- Drawing canvas (SVG or HTML5)</w:t>
      </w:r>
      <w:r>
        <w:br/>
        <w:t>- Rectangle, Line, Arrow, Label tools</w:t>
      </w:r>
      <w:r>
        <w:br/>
        <w:t>- Zoom, Pan, Undo/Redo</w:t>
      </w:r>
      <w:r>
        <w:br/>
        <w:t>- Snap-to-grid + grid toggle</w:t>
      </w:r>
      <w:r>
        <w:br/>
        <w:t>- Select + move + resize shapes</w:t>
      </w:r>
      <w:r>
        <w:br/>
        <w:t>- Properties panel (right flyout)</w:t>
      </w:r>
      <w:r>
        <w:br/>
        <w:t>- Right-click menu (delete, props)</w:t>
      </w:r>
      <w:r>
        <w:br/>
      </w:r>
    </w:p>
    <w:p w14:paraId="79613ABC" w14:textId="77777777" w:rsidR="00DD1849" w:rsidRDefault="00000000">
      <w:pPr>
        <w:pStyle w:val="Heading1"/>
      </w:pPr>
      <w:r>
        <w:t>📚 PHASE 2: Shape Library + Multi-Page</w:t>
      </w:r>
    </w:p>
    <w:p w14:paraId="221740E6" w14:textId="77777777" w:rsidR="00DD1849" w:rsidRDefault="00000000">
      <w:r>
        <w:br/>
        <w:t>Goals: Build layout foundation for repeatable drawing workflows</w:t>
      </w:r>
      <w:r>
        <w:br/>
      </w:r>
      <w:r>
        <w:br/>
        <w:t>Features:</w:t>
      </w:r>
      <w:r>
        <w:br/>
        <w:t>- Shape palette with drag/drop</w:t>
      </w:r>
      <w:r>
        <w:br/>
        <w:t>- Shape metadata (type, tag, part#, qty)</w:t>
      </w:r>
      <w:r>
        <w:br/>
        <w:t>- Multi-page system (new page, nav tabs)</w:t>
      </w:r>
      <w:r>
        <w:br/>
        <w:t>- Autosave current drawing state</w:t>
      </w:r>
      <w:r>
        <w:br/>
        <w:t>- Page titles + descriptions</w:t>
      </w:r>
      <w:r>
        <w:br/>
        <w:t>- Page-level properties (e.g., drawing type)</w:t>
      </w:r>
      <w:r>
        <w:br/>
      </w:r>
    </w:p>
    <w:p w14:paraId="7121821B" w14:textId="77777777" w:rsidR="00DD1849" w:rsidRDefault="00000000">
      <w:pPr>
        <w:pStyle w:val="Heading1"/>
      </w:pPr>
      <w:r>
        <w:t>🧠 PHASE 3: AI + Takeoff Tools</w:t>
      </w:r>
    </w:p>
    <w:p w14:paraId="2D893BBF" w14:textId="77777777" w:rsidR="00DD1849" w:rsidRDefault="00000000">
      <w:r>
        <w:br/>
        <w:t>Goals: Layer in smarts — don’t hallucinate, use real logic.</w:t>
      </w:r>
      <w:r>
        <w:br/>
      </w:r>
      <w:r>
        <w:br/>
        <w:t>Features:</w:t>
      </w:r>
      <w:r>
        <w:br/>
        <w:t>- Shape recognition (tags, part types)</w:t>
      </w:r>
      <w:r>
        <w:br/>
        <w:t>- Auto-tagging + metadata fill</w:t>
      </w:r>
      <w:r>
        <w:br/>
        <w:t>- AI drawing assistant (suggest next steps)</w:t>
      </w:r>
      <w:r>
        <w:br/>
        <w:t>- BOM generation from shapes</w:t>
      </w:r>
      <w:r>
        <w:br/>
      </w:r>
      <w:r>
        <w:lastRenderedPageBreak/>
        <w:t>- Export BOM to PDF, Excel, JSON</w:t>
      </w:r>
      <w:r>
        <w:br/>
      </w:r>
    </w:p>
    <w:p w14:paraId="04C5E4A2" w14:textId="77777777" w:rsidR="00DD1849" w:rsidRDefault="00000000">
      <w:pPr>
        <w:pStyle w:val="Heading1"/>
      </w:pPr>
      <w:r>
        <w:t>💵 PHASE 4: SaaS-Ready Platform</w:t>
      </w:r>
    </w:p>
    <w:p w14:paraId="36E0D0F3" w14:textId="77777777" w:rsidR="00DD1849" w:rsidRDefault="00000000">
      <w:r>
        <w:br/>
        <w:t>Goals: Monetize + lock it down</w:t>
      </w:r>
      <w:r>
        <w:br/>
      </w:r>
      <w:r>
        <w:br/>
        <w:t>Backend:</w:t>
      </w:r>
      <w:r>
        <w:br/>
        <w:t>- User login/auth (Supabase or Firebase)</w:t>
      </w:r>
      <w:r>
        <w:br/>
        <w:t>- Project save/load</w:t>
      </w:r>
      <w:r>
        <w:br/>
        <w:t>- Stripe licensing tiers (Basic, Pro, Enterprise)</w:t>
      </w:r>
      <w:r>
        <w:br/>
        <w:t>- Deployment via Vercel/Netlify</w:t>
      </w:r>
      <w:r>
        <w:br/>
      </w:r>
      <w:r>
        <w:br/>
        <w:t>Packaging:</w:t>
      </w:r>
      <w:r>
        <w:br/>
        <w:t>- Export: PDF, SVG, PNG</w:t>
      </w:r>
      <w:r>
        <w:br/>
        <w:t>- Print-ready layouts</w:t>
      </w:r>
      <w:r>
        <w:br/>
        <w:t>- Embed AI Assistant module in canvas</w:t>
      </w:r>
      <w:r>
        <w:br/>
      </w:r>
    </w:p>
    <w:p w14:paraId="69BCD9A9" w14:textId="77777777" w:rsidR="00DD1849" w:rsidRDefault="00000000">
      <w:pPr>
        <w:pStyle w:val="Heading1"/>
      </w:pPr>
      <w:r>
        <w:t>☠️ Build Rules Stay in Effect</w:t>
      </w:r>
    </w:p>
    <w:p w14:paraId="0CF70B01" w14:textId="77777777" w:rsidR="00DD1849" w:rsidRDefault="00000000">
      <w:r>
        <w:br/>
        <w:t>- No summary overwrites</w:t>
      </w:r>
      <w:r>
        <w:br/>
        <w:t>- No generative shortcuts</w:t>
      </w:r>
      <w:r>
        <w:br/>
        <w:t>- No hallucinated shapes or styles</w:t>
      </w:r>
      <w:r>
        <w:br/>
        <w:t>- Every phase tested before stacking next</w:t>
      </w:r>
      <w:r>
        <w:br/>
      </w:r>
    </w:p>
    <w:p w14:paraId="7C6DDA56" w14:textId="77777777" w:rsidR="00DD1849" w:rsidRDefault="00000000">
      <w:pPr>
        <w:pStyle w:val="Heading1"/>
      </w:pPr>
      <w:r>
        <w:t>🔗 CtrlSketch Pro + Parts Plus Integration Plan</w:t>
      </w:r>
    </w:p>
    <w:p w14:paraId="1D5DFF31" w14:textId="77777777" w:rsidR="00DD1849" w:rsidRDefault="00000000">
      <w:r>
        <w:t>Two-engine system: CtrlSketch (Frontend) + Parts Plus (Admin/DB Tool)</w:t>
      </w:r>
    </w:p>
    <w:p w14:paraId="3A13CEA5" w14:textId="77777777" w:rsidR="00DD1849" w:rsidRDefault="00000000">
      <w:r>
        <w:br/>
        <w:t>CtrlSketch Pro (Frontend):</w:t>
      </w:r>
      <w:r>
        <w:br/>
        <w:t>- Drawing UI</w:t>
      </w:r>
      <w:r>
        <w:br/>
        <w:t>- Part tagging</w:t>
      </w:r>
      <w:r>
        <w:br/>
        <w:t>- BOM generation</w:t>
      </w:r>
      <w:r>
        <w:br/>
        <w:t>- AI assistant</w:t>
      </w:r>
      <w:r>
        <w:br/>
        <w:t>- DB connection via API</w:t>
      </w:r>
      <w:r>
        <w:br/>
      </w:r>
      <w:r>
        <w:br/>
        <w:t>Parts Plus (Backend):</w:t>
      </w:r>
      <w:r>
        <w:br/>
        <w:t>- No canvas</w:t>
      </w:r>
      <w:r>
        <w:br/>
      </w:r>
      <w:r>
        <w:lastRenderedPageBreak/>
        <w:t>- Full part catalog with metadata</w:t>
      </w:r>
      <w:r>
        <w:br/>
        <w:t>- BOM validation + enrichment</w:t>
      </w:r>
      <w:r>
        <w:br/>
        <w:t>- Admin management tools</w:t>
      </w:r>
      <w:r>
        <w:br/>
        <w:t>- Own DB (Supabase/PostgreSQL)</w:t>
      </w:r>
      <w:r>
        <w:br/>
      </w:r>
    </w:p>
    <w:p w14:paraId="24EB7399" w14:textId="77777777" w:rsidR="00DD1849" w:rsidRDefault="00000000">
      <w:r>
        <w:br/>
        <w:t>Deployment Strategy:</w:t>
      </w:r>
      <w:r>
        <w:br/>
        <w:t>- Phase 1: Build CtrlSketch canvas with tagged shapes</w:t>
      </w:r>
      <w:r>
        <w:br/>
        <w:t>- Phase 2: Build Parts Plus microapp to manage part catalog</w:t>
      </w:r>
      <w:r>
        <w:br/>
        <w:t>- Phase 3: Connect CtrlSketch to Parts Plus via API for BOM enrichment</w:t>
      </w:r>
      <w:r>
        <w:br/>
      </w:r>
    </w:p>
    <w:p w14:paraId="77BE7E62" w14:textId="77777777" w:rsidR="00DD1849" w:rsidRDefault="00000000">
      <w:r>
        <w:t>Folder Structure:</w:t>
      </w:r>
    </w:p>
    <w:p w14:paraId="62037295" w14:textId="77777777" w:rsidR="00DD1849" w:rsidRDefault="00000000">
      <w:r>
        <w:br/>
        <w:t>/ctrl-sketch-pro/   ← Vue frontend</w:t>
      </w:r>
      <w:r>
        <w:br/>
        <w:t>/parts-plus-api/    ← Node/Express backend or Supabase project</w:t>
      </w:r>
      <w:r>
        <w:br/>
      </w:r>
    </w:p>
    <w:p w14:paraId="394F9712" w14:textId="77777777" w:rsidR="00DD1849" w:rsidRDefault="00000000">
      <w:r>
        <w:br/>
        <w:t>Bonus:</w:t>
      </w:r>
      <w:r>
        <w:br/>
        <w:t>- Run different teams or permission levels</w:t>
      </w:r>
      <w:r>
        <w:br/>
        <w:t>- Deploy Parts Plus privately or headlessly</w:t>
      </w:r>
      <w:r>
        <w:br/>
        <w:t>- Protect licensing and part IP outside of the main drawing app</w:t>
      </w:r>
      <w:r>
        <w:br/>
      </w:r>
    </w:p>
    <w:sectPr w:rsidR="00DD18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270548">
    <w:abstractNumId w:val="8"/>
  </w:num>
  <w:num w:numId="2" w16cid:durableId="258291076">
    <w:abstractNumId w:val="6"/>
  </w:num>
  <w:num w:numId="3" w16cid:durableId="2067030010">
    <w:abstractNumId w:val="5"/>
  </w:num>
  <w:num w:numId="4" w16cid:durableId="1187451576">
    <w:abstractNumId w:val="4"/>
  </w:num>
  <w:num w:numId="5" w16cid:durableId="1654873328">
    <w:abstractNumId w:val="7"/>
  </w:num>
  <w:num w:numId="6" w16cid:durableId="1538541389">
    <w:abstractNumId w:val="3"/>
  </w:num>
  <w:num w:numId="7" w16cid:durableId="1755124048">
    <w:abstractNumId w:val="2"/>
  </w:num>
  <w:num w:numId="8" w16cid:durableId="2137096084">
    <w:abstractNumId w:val="1"/>
  </w:num>
  <w:num w:numId="9" w16cid:durableId="213189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147F"/>
    <w:rsid w:val="00CB0664"/>
    <w:rsid w:val="00D63E2B"/>
    <w:rsid w:val="00DD18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93102"/>
  <w14:defaultImageDpi w14:val="300"/>
  <w15:docId w15:val="{AFFCC354-E819-44C4-AF96-93CF768F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Jeff Hickenbottom</cp:lastModifiedBy>
  <cp:revision>2</cp:revision>
  <dcterms:created xsi:type="dcterms:W3CDTF">2013-12-23T23:15:00Z</dcterms:created>
  <dcterms:modified xsi:type="dcterms:W3CDTF">2025-05-18T03:17:00Z</dcterms:modified>
  <cp:category/>
</cp:coreProperties>
</file>